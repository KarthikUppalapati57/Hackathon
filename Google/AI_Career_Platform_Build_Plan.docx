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B974F" w14:textId="77777777" w:rsidR="009817FC" w:rsidRDefault="007337E9">
      <w:pPr>
        <w:pStyle w:val="Title"/>
      </w:pPr>
      <w:r>
        <w:t>Interactive Multilingual AI Career Platform – Build Plan</w:t>
      </w:r>
    </w:p>
    <w:p w14:paraId="14088C97" w14:textId="77777777" w:rsidR="009817FC" w:rsidRDefault="007337E9">
      <w:pPr>
        <w:pStyle w:val="Heading1"/>
      </w:pPr>
      <w:r>
        <w:t>1) Data You’ll Need</w:t>
      </w:r>
    </w:p>
    <w:p w14:paraId="27063CFF" w14:textId="77777777" w:rsidR="009817FC" w:rsidRDefault="007337E9">
      <w:r>
        <w:t>Seed knowledge (skills ontology, role templates, resources, modules).</w:t>
      </w:r>
      <w:r>
        <w:br/>
      </w:r>
      <w:r>
        <w:t>Runtime user data (resume text, JD, extracted skills, session state, audio snippets).</w:t>
      </w:r>
      <w:r>
        <w:br/>
        <w:t>Small labeled data (ATS calibration, interview rubric examples, intent router).</w:t>
      </w:r>
    </w:p>
    <w:p w14:paraId="355EC8B2" w14:textId="77777777" w:rsidR="009817FC" w:rsidRDefault="007337E9">
      <w:pPr>
        <w:pStyle w:val="Heading1"/>
      </w:pPr>
      <w:r>
        <w:t>2) Models to Use / Train</w:t>
      </w:r>
    </w:p>
    <w:p w14:paraId="10462823" w14:textId="77777777" w:rsidR="009817FC" w:rsidRDefault="007337E9">
      <w:r>
        <w:t>Off-the-shelf: MiniLM embeddings, LLM for generation, Whisper STT, Cloud TTS, Translation API.</w:t>
      </w:r>
      <w:r>
        <w:br/>
        <w:t>Light training: Logistic Regression for role fit scorer, intent router (optional small classifier).</w:t>
      </w:r>
      <w:r>
        <w:br/>
        <w:t>Rules: ATS scoring formula, skill-path synthesis (topo sort).</w:t>
      </w:r>
    </w:p>
    <w:p w14:paraId="6E7E8786" w14:textId="77777777" w:rsidR="009817FC" w:rsidRDefault="007337E9">
      <w:pPr>
        <w:pStyle w:val="Heading1"/>
      </w:pPr>
      <w:r>
        <w:t>3) Tools &amp; Libraries</w:t>
      </w:r>
    </w:p>
    <w:p w14:paraId="07222475" w14:textId="77777777" w:rsidR="009817FC" w:rsidRDefault="007337E9">
      <w:r>
        <w:t>Backend: Flask, faiss-cpu, sentence-transformers, scikit-learn, pypdf, pdfminer, docx, flask-socketio.</w:t>
      </w:r>
      <w:r>
        <w:br/>
        <w:t>Frontend: React, Vite, Tailwind, shadcn/ui, lucide-react, recharts, react-dropzone, WebRTC, Web Audio API.</w:t>
      </w:r>
      <w:r>
        <w:br/>
        <w:t>Infra: SQLite/Postgres, Render/Fly/Cloud Run, structlog, environment variables for secrets.</w:t>
      </w:r>
    </w:p>
    <w:p w14:paraId="43DD4AE2" w14:textId="77777777" w:rsidR="009817FC" w:rsidRDefault="007337E9">
      <w:pPr>
        <w:pStyle w:val="Heading1"/>
      </w:pPr>
      <w:r>
        <w:t>4) Web Requirements</w:t>
      </w:r>
    </w:p>
    <w:p w14:paraId="1B8EAAA7" w14:textId="77777777" w:rsidR="009817FC" w:rsidRDefault="007337E9">
      <w:r>
        <w:t>Frontend UX: Tabs (ATS Checker, Career Advisor, Skill Builder, Dashboard), language selector, chat dock.</w:t>
      </w:r>
      <w:r>
        <w:br/>
        <w:t>APIs: /ats/check, /ats/rewrite, /advisor/analyze_profile, /advisor/match_roles, /advisor/roadmap, /skills/path, /interview/*, /chat (SSE/WS), /ws/voice.</w:t>
      </w:r>
      <w:r>
        <w:br/>
        <w:t>Realtime: SSE for text, WebRTC for voice/video.</w:t>
      </w:r>
      <w:r>
        <w:br/>
        <w:t>Security: transient audio storage, PII stripping, CORS rules, content safety filters.</w:t>
      </w:r>
    </w:p>
    <w:p w14:paraId="4B358762" w14:textId="77777777" w:rsidR="009817FC" w:rsidRDefault="007337E9">
      <w:pPr>
        <w:pStyle w:val="Heading1"/>
      </w:pPr>
      <w:r>
        <w:t>5) Component Pipelines</w:t>
      </w:r>
    </w:p>
    <w:p w14:paraId="5F9795B6" w14:textId="77777777" w:rsidR="009817FC" w:rsidRDefault="007337E9">
      <w:r>
        <w:t>ATS Checker: parse resume/JD → score → rewrites via LLM.</w:t>
      </w:r>
      <w:r>
        <w:br/>
        <w:t>Career Advisor: extract skills → role fit → RAG resources → roadmap generation.</w:t>
      </w:r>
      <w:r>
        <w:br/>
        <w:t>Skill Builder: gap → modules → topo sort → calendar packing → explanations.</w:t>
      </w:r>
      <w:r>
        <w:br/>
        <w:t>Voice/Video: STT → translate → LLM → translate → TTS → avatar (WebRTC).</w:t>
      </w:r>
    </w:p>
    <w:p w14:paraId="55576286" w14:textId="77777777" w:rsidR="009817FC" w:rsidRDefault="007337E9">
      <w:pPr>
        <w:pStyle w:val="Heading1"/>
      </w:pPr>
      <w:r>
        <w:lastRenderedPageBreak/>
        <w:t>6) Acceptance Criteria</w:t>
      </w:r>
    </w:p>
    <w:p w14:paraId="146B8EBE" w14:textId="77777777" w:rsidR="009817FC" w:rsidRDefault="007337E9">
      <w:r>
        <w:t>ATS: consistent scores, keyword-rich rewrites, ATS-friendly PDF export.</w:t>
      </w:r>
      <w:r>
        <w:br/>
        <w:t>Advisor: valid JSON roadmaps with citations.</w:t>
      </w:r>
      <w:r>
        <w:br/>
        <w:t>Skill Builder: prerequisite consistency, hours/day respected.</w:t>
      </w:r>
      <w:r>
        <w:br/>
        <w:t>Voice/Video: &lt;3.5s round-trip, language switching works, synced avatar audio/video.</w:t>
      </w:r>
    </w:p>
    <w:p w14:paraId="7D4FBD40" w14:textId="77777777" w:rsidR="009817FC" w:rsidRDefault="007337E9">
      <w:pPr>
        <w:pStyle w:val="Heading1"/>
      </w:pPr>
      <w:r>
        <w:t>7) 2-Day Build Plan</w:t>
      </w:r>
    </w:p>
    <w:p w14:paraId="771C4339" w14:textId="77777777" w:rsidR="009817FC" w:rsidRDefault="007337E9">
      <w:r>
        <w:t>T0-4h: repo scaffold, seeds, analyze_profile + match_roles API.</w:t>
      </w:r>
      <w:r>
        <w:br/>
        <w:t>T4-8h: ATS check + scoring + UI gauge, roadmap endpoint with RAG + JSON guardrails.</w:t>
      </w:r>
      <w:r>
        <w:br/>
        <w:t>T8-12h: Skill path synthesis + UI calendar, README/resume bullets.</w:t>
      </w:r>
      <w:r>
        <w:br/>
        <w:t>T12-16h: SSE /chat stream, intent router, ATS rewrite endpoint.</w:t>
      </w:r>
      <w:r>
        <w:br/>
        <w:t>T16-20h: Voice MVP (mic → STT → reply).</w:t>
      </w:r>
      <w:r>
        <w:br/>
        <w:t>T20-24h: Video avatar, TTS, polish + demo prep.</w:t>
      </w:r>
    </w:p>
    <w:p w14:paraId="124BCF08" w14:textId="77777777" w:rsidR="009817FC" w:rsidRDefault="007337E9">
      <w:pPr>
        <w:pStyle w:val="Heading1"/>
      </w:pPr>
      <w:r>
        <w:t>8) Config (Environment Variables)</w:t>
      </w:r>
    </w:p>
    <w:p w14:paraId="015219FC" w14:textId="77777777" w:rsidR="009817FC" w:rsidRDefault="007337E9">
      <w:r>
        <w:t>LLM_PROVIDER=...</w:t>
      </w:r>
      <w:r>
        <w:br/>
        <w:t>EMBED_MODEL=all-MiniLM-L6-v2</w:t>
      </w:r>
      <w:r>
        <w:br/>
        <w:t>DB_URL=sqlite:///app.db</w:t>
      </w:r>
      <w:r>
        <w:br/>
        <w:t>STT_PROVIDER=whisper</w:t>
      </w:r>
      <w:r>
        <w:br/>
        <w:t>TTS_PROVIDER=...</w:t>
      </w:r>
      <w:r>
        <w:br/>
        <w:t>TURN_URL=...</w:t>
      </w:r>
    </w:p>
    <w:p w14:paraId="45BB953D" w14:textId="77777777" w:rsidR="009817FC" w:rsidRDefault="007337E9">
      <w:pPr>
        <w:pStyle w:val="Heading1"/>
      </w:pPr>
      <w:r>
        <w:t>9) Prompt Templates</w:t>
      </w:r>
    </w:p>
    <w:p w14:paraId="485923F2" w14:textId="77777777" w:rsidR="009817FC" w:rsidRDefault="007337E9">
      <w:r>
        <w:t>ATS bullet rewrite: concise STAR with JD keywords.</w:t>
      </w:r>
      <w:r>
        <w:br/>
        <w:t>Plan generation: ≤90-min tasks, citations, why_this.</w:t>
      </w:r>
      <w:r>
        <w:br/>
        <w:t>Interview feedback: JSON {score, what_went_well, improve_next_time, follow_up, hint}.</w:t>
      </w:r>
      <w:r>
        <w:br/>
        <w:t>Translation wrapper: translate to &lt;LANG&gt;, preserve tech terms.</w:t>
      </w:r>
    </w:p>
    <w:sectPr w:rsidR="009817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8111412">
    <w:abstractNumId w:val="8"/>
  </w:num>
  <w:num w:numId="2" w16cid:durableId="1245798456">
    <w:abstractNumId w:val="6"/>
  </w:num>
  <w:num w:numId="3" w16cid:durableId="1776051891">
    <w:abstractNumId w:val="5"/>
  </w:num>
  <w:num w:numId="4" w16cid:durableId="58867311">
    <w:abstractNumId w:val="4"/>
  </w:num>
  <w:num w:numId="5" w16cid:durableId="1485780283">
    <w:abstractNumId w:val="7"/>
  </w:num>
  <w:num w:numId="6" w16cid:durableId="985813362">
    <w:abstractNumId w:val="3"/>
  </w:num>
  <w:num w:numId="7" w16cid:durableId="1898661404">
    <w:abstractNumId w:val="2"/>
  </w:num>
  <w:num w:numId="8" w16cid:durableId="594679383">
    <w:abstractNumId w:val="1"/>
  </w:num>
  <w:num w:numId="9" w16cid:durableId="13337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036F"/>
    <w:rsid w:val="0015074B"/>
    <w:rsid w:val="0029639D"/>
    <w:rsid w:val="00326F90"/>
    <w:rsid w:val="003C234A"/>
    <w:rsid w:val="007337E9"/>
    <w:rsid w:val="009817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7AA337"/>
  <w14:defaultImageDpi w14:val="300"/>
  <w15:docId w15:val="{0353E94F-F833-4D87-82B9-7D570DE9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A09B27-3C72-4853-9AB4-51B1A6616349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Uppalapati, Karthik</cp:lastModifiedBy>
  <cp:revision>2</cp:revision>
  <dcterms:created xsi:type="dcterms:W3CDTF">2025-08-23T22:22:00Z</dcterms:created>
  <dcterms:modified xsi:type="dcterms:W3CDTF">2025-08-23T22:22:00Z</dcterms:modified>
  <cp:category/>
</cp:coreProperties>
</file>